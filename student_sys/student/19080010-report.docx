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仿宋_GB2312"/>
          <w:b/>
          <w:color w:val="000000"/>
          <w:sz w:val="32"/>
        </w:rPr>
        <w:t>上海对外经贸大学学生第二课堂经历证明</w:t>
      </w:r>
    </w:p>
    <w:p>
      <w:pPr>
        <w:pStyle w:val="Heading1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3402"/>
          </w:tcPr>
          <w:p>
            <w:r>
              <w:rPr>
                <w:rFonts w:ascii="Times New Roman" w:hAnsi="Times New Roman" w:eastAsia="仿宋_GB2312"/>
                <w:b/>
                <w:color w:val="000000"/>
                <w:sz w:val="21"/>
              </w:rPr>
              <w:t>所在学院：金融管理学院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 w:eastAsia="仿宋_GB2312"/>
                <w:b/>
                <w:color w:val="000000"/>
                <w:sz w:val="21"/>
              </w:rPr>
              <w:t>年级：2019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 w:eastAsia="仿宋_GB2312"/>
                <w:b/>
                <w:color w:val="000000"/>
                <w:sz w:val="21"/>
              </w:rPr>
              <w:t>专业：投资学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3402"/>
          </w:tcPr>
          <w:p>
            <w:r>
              <w:rPr>
                <w:rFonts w:ascii="Times New Roman" w:hAnsi="Times New Roman" w:eastAsia="仿宋_GB2312"/>
                <w:b/>
                <w:color w:val="000000"/>
                <w:sz w:val="21"/>
              </w:rPr>
              <w:t>学号：19080010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 w:eastAsia="仿宋_GB2312"/>
                <w:b/>
                <w:color w:val="000000"/>
                <w:sz w:val="21"/>
              </w:rPr>
              <w:t>姓名：曹龑</w:t>
            </w:r>
          </w:p>
        </w:tc>
        <w:tc>
          <w:tcPr>
            <w:tcW w:type="dxa" w:w="2160"/>
          </w:tcPr>
          <w:p>
            <w:r>
              <w:rPr>
                <w:rFonts w:ascii="Times New Roman" w:hAnsi="Times New Roman" w:eastAsia="仿宋_GB2312"/>
                <w:b/>
                <w:color w:val="000000"/>
                <w:sz w:val="21"/>
              </w:rPr>
              <w:t>性别：男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p>
      <w:pPr>
        <w:pStyle w:val="Heading2"/>
      </w:pPr>
      <w:r>
        <w:rPr>
          <w:rFonts w:ascii="Times New Roman" w:hAnsi="Times New Roman" w:eastAsia="微软雅黑"/>
          <w:b/>
          <w:color w:val="000000"/>
          <w:sz w:val="18"/>
        </w:rPr>
        <w:t>思想成长类活动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序号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活动日期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活动名称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主办单位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认证状态</w:t>
            </w:r>
          </w:p>
        </w:tc>
      </w:tr>
    </w:tbl>
    <w:p>
      <w:pPr>
        <w:pStyle w:val="Heading2"/>
      </w:pPr>
      <w:r>
        <w:rPr>
          <w:rFonts w:ascii="Times New Roman" w:hAnsi="Times New Roman" w:eastAsia="微软雅黑"/>
          <w:b/>
          <w:color w:val="000000"/>
          <w:sz w:val="18"/>
        </w:rPr>
        <w:t>实习实践类活动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序号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活动日期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活动名称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主办单位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认证状态</w:t>
            </w:r>
          </w:p>
        </w:tc>
      </w:tr>
    </w:tbl>
    <w:p>
      <w:pPr>
        <w:pStyle w:val="Heading2"/>
      </w:pPr>
      <w:r>
        <w:rPr>
          <w:rFonts w:ascii="Times New Roman" w:hAnsi="Times New Roman" w:eastAsia="微软雅黑"/>
          <w:b/>
          <w:color w:val="000000"/>
          <w:sz w:val="18"/>
        </w:rPr>
        <w:t>志愿公益类活动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序号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活动日期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活动名称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主办单位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认证状态</w:t>
            </w:r>
          </w:p>
        </w:tc>
      </w:tr>
    </w:tbl>
    <w:p>
      <w:pPr>
        <w:pStyle w:val="Heading2"/>
      </w:pPr>
      <w:r>
        <w:rPr>
          <w:rFonts w:ascii="Times New Roman" w:hAnsi="Times New Roman" w:eastAsia="微软雅黑"/>
          <w:b/>
          <w:color w:val="000000"/>
          <w:sz w:val="18"/>
        </w:rPr>
        <w:t>团学社团类活动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序号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活动日期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活动名称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主办单位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认证状态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rFonts w:ascii="Times New Roman" w:hAnsi="Times New Roman" w:eastAsia="宋体"/>
                <w:b w:val="0"/>
                <w:color w:val="000000"/>
                <w:sz w:val="15"/>
              </w:rPr>
              <w:t>1</w:t>
            </w:r>
          </w:p>
        </w:tc>
        <w:tc>
          <w:tcPr>
            <w:tcW w:type="dxa" w:w="1728"/>
            <w:vAlign w:val="center"/>
          </w:tcPr>
          <w:p>
            <w:r>
              <w:rPr>
                <w:rFonts w:ascii="Times New Roman" w:hAnsi="Times New Roman" w:eastAsia="宋体"/>
                <w:b w:val="0"/>
                <w:color w:val="000000"/>
                <w:sz w:val="15"/>
              </w:rPr>
              <w:t>2019-2020学年第二学期</w:t>
            </w:r>
          </w:p>
        </w:tc>
        <w:tc>
          <w:tcPr>
            <w:tcW w:type="dxa" w:w="1728"/>
            <w:vAlign w:val="center"/>
          </w:tcPr>
          <w:p>
            <w:r>
              <w:rPr>
                <w:rFonts w:ascii="Times New Roman" w:hAnsi="Times New Roman" w:eastAsia="宋体"/>
                <w:b w:val="0"/>
                <w:color w:val="000000"/>
                <w:sz w:val="15"/>
              </w:rPr>
              <w:t>第十一届上海对外经贸大学金融模拟投资大赛</w:t>
            </w:r>
          </w:p>
        </w:tc>
        <w:tc>
          <w:tcPr>
            <w:tcW w:type="dxa" w:w="1728"/>
            <w:vAlign w:val="center"/>
          </w:tcPr>
          <w:p>
            <w:r>
              <w:rPr>
                <w:rFonts w:ascii="Times New Roman" w:hAnsi="Times New Roman" w:eastAsia="宋体"/>
                <w:b w:val="0"/>
                <w:color w:val="000000"/>
                <w:sz w:val="15"/>
              </w:rPr>
              <w:t>金融管理学院</w:t>
            </w:r>
          </w:p>
        </w:tc>
        <w:tc>
          <w:tcPr>
            <w:tcW w:type="dxa" w:w="1728"/>
            <w:vAlign w:val="center"/>
          </w:tcPr>
          <w:p>
            <w:r>
              <w:rPr>
                <w:rFonts w:ascii="Times New Roman" w:hAnsi="Times New Roman" w:eastAsia="宋体"/>
                <w:b w:val="0"/>
                <w:color w:val="000000"/>
                <w:sz w:val="15"/>
              </w:rPr>
              <w:t>已认证</w:t>
            </w:r>
          </w:p>
        </w:tc>
      </w:tr>
    </w:tbl>
    <w:p>
      <w:pPr>
        <w:pStyle w:val="Heading2"/>
      </w:pPr>
      <w:r>
        <w:rPr>
          <w:rFonts w:ascii="Times New Roman" w:hAnsi="Times New Roman" w:eastAsia="微软雅黑"/>
          <w:b/>
          <w:color w:val="000000"/>
          <w:sz w:val="18"/>
        </w:rPr>
        <w:t>创新创业类活动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序号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活动日期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活动名称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主办单位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认证状态</w:t>
            </w:r>
          </w:p>
        </w:tc>
      </w:tr>
      <w:tr>
        <w:tc>
          <w:tcPr>
            <w:tcW w:type="dxa" w:w="1728"/>
            <w:vAlign w:val="center"/>
          </w:tcPr>
          <w:p>
            <w:r>
              <w:rPr>
                <w:rFonts w:ascii="Times New Roman" w:hAnsi="Times New Roman" w:eastAsia="宋体"/>
                <w:b w:val="0"/>
                <w:color w:val="000000"/>
                <w:sz w:val="15"/>
              </w:rPr>
              <w:t>1</w:t>
            </w:r>
          </w:p>
        </w:tc>
        <w:tc>
          <w:tcPr>
            <w:tcW w:type="dxa" w:w="1728"/>
            <w:vAlign w:val="center"/>
          </w:tcPr>
          <w:p>
            <w:r>
              <w:rPr>
                <w:rFonts w:ascii="Times New Roman" w:hAnsi="Times New Roman" w:eastAsia="宋体"/>
                <w:b w:val="0"/>
                <w:color w:val="000000"/>
                <w:sz w:val="15"/>
              </w:rPr>
              <w:t>2019-2020学年第二学期</w:t>
            </w:r>
          </w:p>
        </w:tc>
        <w:tc>
          <w:tcPr>
            <w:tcW w:type="dxa" w:w="1728"/>
            <w:vAlign w:val="center"/>
          </w:tcPr>
          <w:p>
            <w:r>
              <w:rPr>
                <w:rFonts w:ascii="Times New Roman" w:hAnsi="Times New Roman" w:eastAsia="宋体"/>
                <w:b w:val="0"/>
                <w:color w:val="000000"/>
                <w:sz w:val="15"/>
              </w:rPr>
              <w:t>上海对外经贸大学易班网络文化节</w:t>
            </w:r>
          </w:p>
        </w:tc>
        <w:tc>
          <w:tcPr>
            <w:tcW w:type="dxa" w:w="1728"/>
            <w:vAlign w:val="center"/>
          </w:tcPr>
          <w:p>
            <w:r>
              <w:rPr>
                <w:rFonts w:ascii="Times New Roman" w:hAnsi="Times New Roman" w:eastAsia="宋体"/>
                <w:b w:val="0"/>
                <w:color w:val="000000"/>
                <w:sz w:val="15"/>
              </w:rPr>
              <w:t>易班发展中心</w:t>
            </w:r>
          </w:p>
        </w:tc>
        <w:tc>
          <w:tcPr>
            <w:tcW w:type="dxa" w:w="1728"/>
            <w:vAlign w:val="center"/>
          </w:tcPr>
          <w:p>
            <w:r>
              <w:rPr>
                <w:rFonts w:ascii="Times New Roman" w:hAnsi="Times New Roman" w:eastAsia="宋体"/>
                <w:b w:val="0"/>
                <w:color w:val="000000"/>
                <w:sz w:val="15"/>
              </w:rPr>
              <w:t>已认证</w:t>
            </w:r>
          </w:p>
        </w:tc>
      </w:tr>
    </w:tbl>
    <w:p>
      <w:pPr>
        <w:pStyle w:val="Heading2"/>
      </w:pPr>
      <w:r>
        <w:rPr>
          <w:rFonts w:ascii="Times New Roman" w:hAnsi="Times New Roman" w:eastAsia="微软雅黑"/>
          <w:b/>
          <w:color w:val="000000"/>
          <w:sz w:val="18"/>
        </w:rPr>
        <w:t>技术特长类活动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序号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活动日期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活动名称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主办单位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认证状态</w:t>
            </w:r>
          </w:p>
        </w:tc>
      </w:tr>
    </w:tbl>
    <w:p>
      <w:pPr>
        <w:pStyle w:val="Heading2"/>
      </w:pPr>
      <w:r>
        <w:rPr>
          <w:rFonts w:ascii="Times New Roman" w:hAnsi="Times New Roman" w:eastAsia="微软雅黑"/>
          <w:b/>
          <w:color w:val="000000"/>
          <w:sz w:val="18"/>
        </w:rPr>
        <w:t>文体学术类活动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序号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活动日期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活动名称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主办单位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认证状态</w:t>
            </w:r>
          </w:p>
        </w:tc>
      </w:tr>
    </w:tbl>
    <w:p>
      <w:pPr>
        <w:pStyle w:val="Heading2"/>
      </w:pPr>
      <w:r>
        <w:rPr>
          <w:rFonts w:ascii="Times New Roman" w:hAnsi="Times New Roman" w:eastAsia="微软雅黑"/>
          <w:b/>
          <w:color w:val="000000"/>
          <w:sz w:val="18"/>
        </w:rPr>
        <w:t>学生组织经历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序号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评奖学年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奖学金名称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教学金级别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认证状态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p>
      <w:pPr>
        <w:pStyle w:val="Heading2"/>
      </w:pPr>
      <w:r>
        <w:rPr>
          <w:rFonts w:ascii="Times New Roman" w:hAnsi="Times New Roman" w:eastAsia="微软雅黑"/>
          <w:b/>
          <w:color w:val="000000"/>
          <w:sz w:val="18"/>
        </w:rPr>
        <w:t>所获奖励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序号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评奖学年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奖学金名称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教学金级别</w:t>
            </w:r>
          </w:p>
        </w:tc>
        <w:tc>
          <w:tcPr>
            <w:tcW w:type="dxa" w:w="1728"/>
            <w:shd w:fill="CDC9C9"/>
            <w:vAlign w:val="center"/>
          </w:tcPr>
          <w:p>
            <w:r>
              <w:rPr>
                <w:rFonts w:ascii="Times New Roman" w:hAnsi="Times New Roman" w:eastAsia="微软雅黑"/>
                <w:b/>
                <w:color w:val="000000"/>
                <w:sz w:val="15"/>
              </w:rPr>
              <w:t>认证状态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